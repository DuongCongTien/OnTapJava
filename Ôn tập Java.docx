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12414" w14:textId="77777777" w:rsidR="00FD2BD2" w:rsidRPr="00D340AD" w:rsidRDefault="00FD2BD2" w:rsidP="0013374B">
      <w:pPr>
        <w:pStyle w:val="oancuaDanhsach"/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8422176"/>
      <w:r w:rsidRPr="00D340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1F274A90" wp14:editId="5CA18E40">
            <wp:simplePos x="0" y="0"/>
            <wp:positionH relativeFrom="margin">
              <wp:posOffset>-549910</wp:posOffset>
            </wp:positionH>
            <wp:positionV relativeFrom="paragraph">
              <wp:posOffset>-457200</wp:posOffset>
            </wp:positionV>
            <wp:extent cx="6932295" cy="8987790"/>
            <wp:effectExtent l="19050" t="19050" r="20955" b="22860"/>
            <wp:wrapNone/>
            <wp:docPr id="154491803" name="Picture 2" descr="A black and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1803" name="Picture 2" descr="A black and whit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898779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40AD">
        <w:rPr>
          <w:rFonts w:ascii="Times New Roman" w:hAnsi="Times New Roman" w:cs="Times New Roman"/>
          <w:b/>
          <w:bCs/>
          <w:sz w:val="32"/>
          <w:szCs w:val="32"/>
        </w:rPr>
        <w:t>ĐẠI HỌC ĐÀ NẴNG</w:t>
      </w:r>
    </w:p>
    <w:p w14:paraId="6951D127" w14:textId="77777777" w:rsidR="00FD2BD2" w:rsidRPr="00D340AD" w:rsidRDefault="00FD2BD2" w:rsidP="00FD2BD2">
      <w:pPr>
        <w:tabs>
          <w:tab w:val="left" w:pos="1788"/>
          <w:tab w:val="left" w:pos="206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40AD">
        <w:rPr>
          <w:rFonts w:ascii="Times New Roman" w:hAnsi="Times New Roman" w:cs="Times New Roman"/>
          <w:b/>
          <w:bCs/>
          <w:sz w:val="32"/>
          <w:szCs w:val="32"/>
        </w:rPr>
        <w:t>TRƯỜNG ĐẠI HỌC SƯ PHẠM KỸ THUẬT</w:t>
      </w:r>
    </w:p>
    <w:p w14:paraId="02D1C6B9" w14:textId="77777777" w:rsidR="00FD2BD2" w:rsidRPr="00D340AD" w:rsidRDefault="00FD2BD2" w:rsidP="00FD2BD2">
      <w:pPr>
        <w:tabs>
          <w:tab w:val="left" w:pos="1788"/>
          <w:tab w:val="left" w:pos="206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40AD">
        <w:rPr>
          <w:rFonts w:ascii="Times New Roman" w:hAnsi="Times New Roman" w:cs="Times New Roman"/>
          <w:b/>
          <w:bCs/>
          <w:sz w:val="32"/>
          <w:szCs w:val="32"/>
        </w:rPr>
        <w:t>KHOA CÔNG NGHỆ SỐ</w:t>
      </w:r>
    </w:p>
    <w:p w14:paraId="44C15CDB" w14:textId="77777777" w:rsidR="00FD2BD2" w:rsidRPr="00D340AD" w:rsidRDefault="00FD2BD2" w:rsidP="00FD2BD2">
      <w:pPr>
        <w:tabs>
          <w:tab w:val="left" w:pos="1788"/>
          <w:tab w:val="left" w:pos="2064"/>
        </w:tabs>
        <w:spacing w:after="960"/>
        <w:jc w:val="center"/>
        <w:rPr>
          <w:rFonts w:ascii="Times New Roman" w:hAnsi="Times New Roman" w:cs="Times New Roman"/>
          <w:sz w:val="28"/>
          <w:szCs w:val="28"/>
        </w:rPr>
      </w:pPr>
      <w:r w:rsidRPr="00D340AD"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3D899AB0" wp14:editId="0E91F1D3">
            <wp:simplePos x="0" y="0"/>
            <wp:positionH relativeFrom="margin">
              <wp:posOffset>1775460</wp:posOffset>
            </wp:positionH>
            <wp:positionV relativeFrom="paragraph">
              <wp:posOffset>255905</wp:posOffset>
            </wp:positionV>
            <wp:extent cx="1927860" cy="1812290"/>
            <wp:effectExtent l="0" t="0" r="0" b="0"/>
            <wp:wrapTight wrapText="bothSides">
              <wp:wrapPolygon edited="0">
                <wp:start x="0" y="0"/>
                <wp:lineTo x="0" y="21343"/>
                <wp:lineTo x="21344" y="21343"/>
                <wp:lineTo x="21344" y="0"/>
                <wp:lineTo x="0" y="0"/>
              </wp:wrapPolygon>
            </wp:wrapTight>
            <wp:docPr id="134679453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94531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0AD">
        <w:rPr>
          <w:rFonts w:ascii="Times New Roman" w:hAnsi="Times New Roman" w:cs="Times New Roman"/>
          <w:sz w:val="28"/>
          <w:szCs w:val="28"/>
        </w:rPr>
        <w:t>-----</w:t>
      </w:r>
      <w:r w:rsidRPr="00D340AD">
        <w:rPr>
          <w:rFonts w:ascii="Times New Roman" w:hAnsi="Times New Roman" w:cs="Times New Roman"/>
          <w:sz w:val="28"/>
          <w:szCs w:val="28"/>
        </w:rPr>
        <w:sym w:font="Wingdings" w:char="F09A"/>
      </w:r>
      <w:r w:rsidRPr="00D340AD">
        <w:rPr>
          <w:rFonts w:ascii="Times New Roman" w:hAnsi="Times New Roman" w:cs="Times New Roman"/>
          <w:sz w:val="28"/>
          <w:szCs w:val="28"/>
        </w:rPr>
        <w:sym w:font="Wingdings" w:char="F09B"/>
      </w:r>
      <w:r w:rsidRPr="00D340AD">
        <w:rPr>
          <w:rFonts w:ascii="Times New Roman" w:hAnsi="Times New Roman" w:cs="Times New Roman"/>
          <w:sz w:val="28"/>
          <w:szCs w:val="28"/>
        </w:rPr>
        <w:sym w:font="Wingdings" w:char="F026"/>
      </w:r>
      <w:r w:rsidRPr="00D340AD">
        <w:rPr>
          <w:rFonts w:ascii="Times New Roman" w:hAnsi="Times New Roman" w:cs="Times New Roman"/>
          <w:sz w:val="28"/>
          <w:szCs w:val="28"/>
        </w:rPr>
        <w:sym w:font="Wingdings" w:char="F09A"/>
      </w:r>
      <w:r w:rsidRPr="00D340AD">
        <w:rPr>
          <w:rFonts w:ascii="Times New Roman" w:hAnsi="Times New Roman" w:cs="Times New Roman"/>
          <w:sz w:val="28"/>
          <w:szCs w:val="28"/>
        </w:rPr>
        <w:sym w:font="Wingdings" w:char="F09B"/>
      </w:r>
      <w:r w:rsidRPr="00D340AD">
        <w:rPr>
          <w:rFonts w:ascii="Times New Roman" w:hAnsi="Times New Roman" w:cs="Times New Roman"/>
          <w:sz w:val="28"/>
          <w:szCs w:val="28"/>
        </w:rPr>
        <w:t>-----</w:t>
      </w:r>
    </w:p>
    <w:p w14:paraId="4914197F" w14:textId="77777777" w:rsidR="00FD2BD2" w:rsidRPr="00D340AD" w:rsidRDefault="00FD2BD2" w:rsidP="00FD2BD2">
      <w:pPr>
        <w:tabs>
          <w:tab w:val="left" w:pos="1788"/>
          <w:tab w:val="left" w:pos="2064"/>
        </w:tabs>
        <w:spacing w:after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214733" w14:textId="77777777" w:rsidR="00FD2BD2" w:rsidRPr="00D340AD" w:rsidRDefault="00FD2BD2" w:rsidP="00FD2BD2">
      <w:pPr>
        <w:tabs>
          <w:tab w:val="left" w:pos="1788"/>
          <w:tab w:val="left" w:pos="2064"/>
        </w:tabs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18A1E18" w14:textId="65A952A6" w:rsidR="00FD2BD2" w:rsidRDefault="004772AF" w:rsidP="00A3343C">
      <w:pPr>
        <w:tabs>
          <w:tab w:val="left" w:pos="1788"/>
          <w:tab w:val="left" w:pos="2064"/>
        </w:tabs>
        <w:spacing w:after="0"/>
        <w:ind w:right="-574"/>
        <w:jc w:val="center"/>
        <w:rPr>
          <w:rFonts w:ascii="Times New Roman" w:hAnsi="Times New Roman" w:cs="Times New Roman"/>
          <w:b/>
          <w:bCs/>
          <w:sz w:val="72"/>
          <w:szCs w:val="72"/>
          <w:lang w:val="vi-VN"/>
        </w:rPr>
      </w:pPr>
      <w:r w:rsidRPr="004772AF">
        <w:rPr>
          <w:rFonts w:ascii="Times New Roman" w:hAnsi="Times New Roman" w:cs="Times New Roman"/>
          <w:b/>
          <w:bCs/>
          <w:sz w:val="72"/>
          <w:szCs w:val="72"/>
        </w:rPr>
        <w:t>LẬP</w:t>
      </w:r>
      <w:r w:rsidRPr="004772AF">
        <w:rPr>
          <w:rFonts w:ascii="Times New Roman" w:hAnsi="Times New Roman" w:cs="Times New Roman"/>
          <w:b/>
          <w:bCs/>
          <w:sz w:val="72"/>
          <w:szCs w:val="72"/>
          <w:lang w:val="vi-VN"/>
        </w:rPr>
        <w:t xml:space="preserve"> TRÌNH </w:t>
      </w:r>
      <w:r w:rsidR="00025620">
        <w:rPr>
          <w:rFonts w:ascii="Times New Roman" w:hAnsi="Times New Roman" w:cs="Times New Roman"/>
          <w:b/>
          <w:bCs/>
          <w:sz w:val="72"/>
          <w:szCs w:val="72"/>
          <w:lang w:val="vi-VN"/>
        </w:rPr>
        <w:t>TRÊN ĐTDĐ</w:t>
      </w:r>
    </w:p>
    <w:p w14:paraId="59C2E7C4" w14:textId="77777777" w:rsidR="00CF4D23" w:rsidRPr="004772AF" w:rsidRDefault="00CF4D23" w:rsidP="00A3343C">
      <w:pPr>
        <w:tabs>
          <w:tab w:val="left" w:pos="1788"/>
          <w:tab w:val="left" w:pos="2064"/>
        </w:tabs>
        <w:spacing w:after="0"/>
        <w:ind w:right="-574"/>
        <w:jc w:val="center"/>
        <w:rPr>
          <w:rFonts w:ascii="Times New Roman" w:hAnsi="Times New Roman" w:cs="Times New Roman"/>
          <w:b/>
          <w:bCs/>
          <w:sz w:val="72"/>
          <w:szCs w:val="72"/>
          <w:lang w:val="vi-VN"/>
        </w:rPr>
      </w:pPr>
    </w:p>
    <w:p w14:paraId="6467EC09" w14:textId="1FE0C966" w:rsidR="00FD2BD2" w:rsidRPr="00025620" w:rsidRDefault="00FD2BD2" w:rsidP="00025620">
      <w:pPr>
        <w:numPr>
          <w:ilvl w:val="5"/>
          <w:numId w:val="0"/>
        </w:numPr>
        <w:tabs>
          <w:tab w:val="left" w:pos="2694"/>
          <w:tab w:val="left" w:pos="5103"/>
          <w:tab w:val="left" w:pos="8647"/>
        </w:tabs>
        <w:spacing w:before="40" w:after="0" w:line="240" w:lineRule="auto"/>
        <w:ind w:left="2410" w:right="680" w:hanging="283"/>
        <w:rPr>
          <w:bCs/>
          <w:sz w:val="32"/>
          <w:szCs w:val="32"/>
          <w:lang w:val="vi-VN"/>
        </w:rPr>
      </w:pPr>
      <w:r w:rsidRPr="004772AF">
        <w:rPr>
          <w:rFonts w:ascii="Times New Roman" w:hAnsi="Times New Roman" w:cs="Times New Roman"/>
          <w:b/>
          <w:bCs/>
          <w:sz w:val="32"/>
          <w:szCs w:val="32"/>
          <w:lang w:val="vi-VN"/>
        </w:rPr>
        <w:t>Lớp</w:t>
      </w:r>
      <w:r w:rsidR="008D5DD2" w:rsidRPr="004772A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                           </w:t>
      </w:r>
      <w:r w:rsidRPr="004772AF">
        <w:rPr>
          <w:rFonts w:ascii="Times New Roman" w:hAnsi="Times New Roman" w:cs="Times New Roman"/>
          <w:sz w:val="32"/>
          <w:szCs w:val="32"/>
          <w:lang w:val="vi-VN"/>
        </w:rPr>
        <w:t>:</w:t>
      </w:r>
      <w:r w:rsidRPr="004772AF">
        <w:rPr>
          <w:rFonts w:ascii="Times New Roman" w:hAnsi="Times New Roman" w:cs="Times New Roman"/>
          <w:bCs/>
          <w:sz w:val="32"/>
          <w:szCs w:val="32"/>
          <w:lang w:val="vi-VN"/>
        </w:rPr>
        <w:t xml:space="preserve"> </w:t>
      </w:r>
      <w:r w:rsidR="00025620" w:rsidRPr="00025620">
        <w:rPr>
          <w:bCs/>
          <w:sz w:val="32"/>
          <w:szCs w:val="32"/>
          <w:lang w:val="vi-VN"/>
        </w:rPr>
        <w:t>125LTTD02</w:t>
      </w:r>
    </w:p>
    <w:p w14:paraId="01D70D4F" w14:textId="53387D4F" w:rsidR="00FD2BD2" w:rsidRPr="00D340AD" w:rsidRDefault="00FD2BD2" w:rsidP="00CF4D23">
      <w:pPr>
        <w:numPr>
          <w:ilvl w:val="5"/>
          <w:numId w:val="0"/>
        </w:numPr>
        <w:tabs>
          <w:tab w:val="left" w:pos="2694"/>
          <w:tab w:val="left" w:pos="5103"/>
          <w:tab w:val="left" w:pos="8647"/>
        </w:tabs>
        <w:spacing w:before="40" w:after="0" w:line="240" w:lineRule="auto"/>
        <w:ind w:left="2410" w:right="276" w:hanging="283"/>
        <w:rPr>
          <w:rFonts w:ascii="Times New Roman" w:hAnsi="Times New Roman" w:cs="Times New Roman"/>
          <w:bCs/>
          <w:sz w:val="32"/>
          <w:szCs w:val="32"/>
          <w:lang w:val="vi-VN"/>
        </w:rPr>
      </w:pPr>
      <w:r w:rsidRPr="004772AF">
        <w:rPr>
          <w:rFonts w:ascii="Times New Roman" w:hAnsi="Times New Roman" w:cs="Times New Roman"/>
          <w:b/>
          <w:sz w:val="32"/>
          <w:szCs w:val="32"/>
          <w:lang w:val="vi-VN"/>
        </w:rPr>
        <w:t>Giáo viên</w:t>
      </w:r>
      <w:r w:rsidR="008D5DD2" w:rsidRPr="004772AF">
        <w:rPr>
          <w:rFonts w:ascii="Times New Roman" w:hAnsi="Times New Roman" w:cs="Times New Roman"/>
          <w:b/>
          <w:sz w:val="32"/>
          <w:szCs w:val="32"/>
          <w:lang w:val="vi-VN"/>
        </w:rPr>
        <w:t xml:space="preserve">                   </w:t>
      </w:r>
      <w:r w:rsidRPr="004772AF">
        <w:rPr>
          <w:rFonts w:ascii="Times New Roman" w:hAnsi="Times New Roman" w:cs="Times New Roman"/>
          <w:bCs/>
          <w:sz w:val="32"/>
          <w:szCs w:val="32"/>
          <w:lang w:val="vi-VN"/>
        </w:rPr>
        <w:t xml:space="preserve">: </w:t>
      </w:r>
      <w:r w:rsidR="00025620">
        <w:rPr>
          <w:rFonts w:ascii="Times New Roman" w:hAnsi="Times New Roman" w:cs="Times New Roman"/>
          <w:bCs/>
          <w:sz w:val="32"/>
          <w:szCs w:val="32"/>
          <w:lang w:val="vi-VN"/>
        </w:rPr>
        <w:t>Đỗ Phú Huy</w:t>
      </w:r>
    </w:p>
    <w:p w14:paraId="00DAA7CD" w14:textId="372B2B00" w:rsidR="00FD2BD2" w:rsidRDefault="008D5DD2" w:rsidP="00FD2BD2">
      <w:pPr>
        <w:tabs>
          <w:tab w:val="left" w:pos="2410"/>
          <w:tab w:val="left" w:pos="5103"/>
          <w:tab w:val="left" w:pos="8647"/>
        </w:tabs>
        <w:spacing w:before="120" w:after="0" w:line="240" w:lineRule="auto"/>
        <w:ind w:right="680"/>
        <w:rPr>
          <w:rFonts w:ascii="Times New Roman" w:hAnsi="Times New Roman" w:cs="Times New Roman"/>
          <w:sz w:val="32"/>
          <w:szCs w:val="32"/>
          <w:lang w:val="vi-VN"/>
        </w:rPr>
      </w:pPr>
      <w:r w:rsidRPr="004772AF">
        <w:rPr>
          <w:rFonts w:ascii="Times New Roman" w:hAnsi="Times New Roman" w:cs="Times New Roman"/>
          <w:b/>
          <w:sz w:val="32"/>
          <w:szCs w:val="32"/>
          <w:lang w:val="vi-VN"/>
        </w:rPr>
        <w:t xml:space="preserve">                           </w:t>
      </w:r>
      <w:r w:rsidR="00791BDE">
        <w:rPr>
          <w:rFonts w:ascii="Times New Roman" w:hAnsi="Times New Roman" w:cs="Times New Roman"/>
          <w:b/>
          <w:sz w:val="32"/>
          <w:szCs w:val="32"/>
          <w:lang w:val="vi-VN"/>
        </w:rPr>
        <w:t>Sinh viên thực hiện</w:t>
      </w:r>
      <w:r w:rsidRPr="004772AF">
        <w:rPr>
          <w:rFonts w:ascii="Times New Roman" w:hAnsi="Times New Roman" w:cs="Times New Roman"/>
          <w:b/>
          <w:sz w:val="32"/>
          <w:szCs w:val="32"/>
          <w:lang w:val="vi-VN"/>
        </w:rPr>
        <w:t xml:space="preserve">  </w:t>
      </w:r>
      <w:r w:rsidR="00FD2BD2" w:rsidRPr="004772AF">
        <w:rPr>
          <w:rFonts w:ascii="Times New Roman" w:hAnsi="Times New Roman" w:cs="Times New Roman"/>
          <w:sz w:val="32"/>
          <w:szCs w:val="32"/>
          <w:lang w:val="vi-VN"/>
        </w:rPr>
        <w:t>:Dương Công Tiến</w:t>
      </w:r>
    </w:p>
    <w:p w14:paraId="6AA7B834" w14:textId="53542A44" w:rsidR="007908F1" w:rsidRDefault="007908F1" w:rsidP="00FD2BD2">
      <w:pPr>
        <w:tabs>
          <w:tab w:val="left" w:pos="2410"/>
          <w:tab w:val="left" w:pos="5103"/>
          <w:tab w:val="left" w:pos="8647"/>
        </w:tabs>
        <w:spacing w:before="120" w:after="0" w:line="240" w:lineRule="auto"/>
        <w:ind w:right="68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     </w:t>
      </w:r>
      <w:r w:rsidRPr="007908F1">
        <w:rPr>
          <w:rFonts w:ascii="Times New Roman" w:hAnsi="Times New Roman" w:cs="Times New Roman"/>
          <w:b/>
          <w:bCs/>
          <w:sz w:val="32"/>
          <w:szCs w:val="32"/>
          <w:lang w:val="vi-VN"/>
        </w:rPr>
        <w:t>Mã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sinh viên</w:t>
      </w:r>
      <w:r w:rsidRPr="004772AF">
        <w:rPr>
          <w:rFonts w:ascii="Times New Roman" w:hAnsi="Times New Roman" w:cs="Times New Roman"/>
          <w:b/>
          <w:sz w:val="32"/>
          <w:szCs w:val="32"/>
          <w:lang w:val="vi-VN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          </w:t>
      </w:r>
      <w:r w:rsidRPr="004772AF">
        <w:rPr>
          <w:rFonts w:ascii="Times New Roman" w:hAnsi="Times New Roman" w:cs="Times New Roman"/>
          <w:sz w:val="32"/>
          <w:szCs w:val="32"/>
          <w:lang w:val="vi-VN"/>
        </w:rPr>
        <w:t>:</w:t>
      </w:r>
      <w:r>
        <w:rPr>
          <w:rFonts w:ascii="Times New Roman" w:hAnsi="Times New Roman" w:cs="Times New Roman"/>
          <w:sz w:val="32"/>
          <w:szCs w:val="32"/>
          <w:lang w:val="vi-VN"/>
        </w:rPr>
        <w:t>23115053122143</w:t>
      </w:r>
    </w:p>
    <w:p w14:paraId="273E862D" w14:textId="3B88FE2E" w:rsidR="00255969" w:rsidRDefault="00255969" w:rsidP="0074562D">
      <w:pPr>
        <w:tabs>
          <w:tab w:val="left" w:pos="2410"/>
          <w:tab w:val="left" w:pos="4962"/>
          <w:tab w:val="left" w:pos="8647"/>
        </w:tabs>
        <w:spacing w:before="120" w:after="0" w:line="240" w:lineRule="auto"/>
        <w:ind w:right="68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</w:t>
      </w:r>
    </w:p>
    <w:p w14:paraId="371C391D" w14:textId="77777777" w:rsidR="007908F1" w:rsidRDefault="007908F1" w:rsidP="00FD2BD2">
      <w:pPr>
        <w:tabs>
          <w:tab w:val="left" w:pos="2410"/>
          <w:tab w:val="left" w:pos="5103"/>
          <w:tab w:val="left" w:pos="8647"/>
        </w:tabs>
        <w:spacing w:before="120" w:after="0" w:line="240" w:lineRule="auto"/>
        <w:ind w:right="680"/>
        <w:rPr>
          <w:rFonts w:ascii="Times New Roman" w:hAnsi="Times New Roman" w:cs="Times New Roman"/>
          <w:sz w:val="32"/>
          <w:szCs w:val="32"/>
          <w:lang w:val="vi-VN"/>
        </w:rPr>
      </w:pPr>
    </w:p>
    <w:p w14:paraId="1E66322C" w14:textId="77777777" w:rsidR="007908F1" w:rsidRDefault="007908F1" w:rsidP="00FD2BD2">
      <w:pPr>
        <w:tabs>
          <w:tab w:val="left" w:pos="2410"/>
          <w:tab w:val="left" w:pos="5103"/>
          <w:tab w:val="left" w:pos="8647"/>
        </w:tabs>
        <w:spacing w:before="120" w:after="0" w:line="240" w:lineRule="auto"/>
        <w:ind w:right="680"/>
        <w:rPr>
          <w:rFonts w:ascii="Times New Roman" w:hAnsi="Times New Roman" w:cs="Times New Roman"/>
          <w:sz w:val="32"/>
          <w:szCs w:val="32"/>
          <w:lang w:val="vi-VN"/>
        </w:rPr>
      </w:pPr>
    </w:p>
    <w:p w14:paraId="700AA346" w14:textId="77777777" w:rsidR="007908F1" w:rsidRPr="004772AF" w:rsidRDefault="007908F1" w:rsidP="00FD2BD2">
      <w:pPr>
        <w:tabs>
          <w:tab w:val="left" w:pos="2410"/>
          <w:tab w:val="left" w:pos="5103"/>
          <w:tab w:val="left" w:pos="8647"/>
        </w:tabs>
        <w:spacing w:before="120" w:after="0" w:line="240" w:lineRule="auto"/>
        <w:ind w:right="680"/>
        <w:rPr>
          <w:rFonts w:ascii="Times New Roman" w:hAnsi="Times New Roman" w:cs="Times New Roman"/>
          <w:sz w:val="32"/>
          <w:szCs w:val="32"/>
          <w:lang w:val="vi-VN"/>
        </w:rPr>
      </w:pPr>
    </w:p>
    <w:p w14:paraId="68A560F3" w14:textId="19D72158" w:rsidR="004772AF" w:rsidRDefault="00FD2BD2" w:rsidP="00791BDE">
      <w:pPr>
        <w:tabs>
          <w:tab w:val="left" w:pos="2410"/>
          <w:tab w:val="left" w:pos="5103"/>
          <w:tab w:val="left" w:pos="8647"/>
        </w:tabs>
        <w:spacing w:before="120" w:after="0" w:line="240" w:lineRule="auto"/>
        <w:ind w:right="680"/>
        <w:rPr>
          <w:rFonts w:ascii="Times New Roman" w:hAnsi="Times New Roman" w:cs="Times New Roman"/>
          <w:sz w:val="32"/>
          <w:szCs w:val="32"/>
          <w:lang w:val="vi-VN"/>
        </w:rPr>
      </w:pPr>
      <w:r w:rsidRPr="004772AF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D5DD2" w:rsidRPr="004772AF"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           </w:t>
      </w:r>
    </w:p>
    <w:p w14:paraId="07B104C3" w14:textId="77777777" w:rsidR="00791BDE" w:rsidRDefault="00791BDE" w:rsidP="00791BDE">
      <w:pPr>
        <w:tabs>
          <w:tab w:val="left" w:pos="2410"/>
          <w:tab w:val="left" w:pos="5103"/>
          <w:tab w:val="left" w:pos="8647"/>
        </w:tabs>
        <w:spacing w:before="120" w:after="0" w:line="240" w:lineRule="auto"/>
        <w:ind w:right="680"/>
        <w:rPr>
          <w:rFonts w:ascii="Times New Roman" w:hAnsi="Times New Roman" w:cs="Times New Roman"/>
          <w:sz w:val="32"/>
          <w:szCs w:val="32"/>
          <w:lang w:val="vi-VN"/>
        </w:rPr>
      </w:pPr>
    </w:p>
    <w:p w14:paraId="689C5179" w14:textId="77777777" w:rsidR="00791BDE" w:rsidRDefault="00791BDE" w:rsidP="00791BDE">
      <w:pPr>
        <w:tabs>
          <w:tab w:val="left" w:pos="2410"/>
          <w:tab w:val="left" w:pos="5103"/>
          <w:tab w:val="left" w:pos="8647"/>
        </w:tabs>
        <w:spacing w:before="120" w:after="0" w:line="240" w:lineRule="auto"/>
        <w:ind w:right="680"/>
        <w:rPr>
          <w:rFonts w:ascii="Times New Roman" w:hAnsi="Times New Roman" w:cs="Times New Roman"/>
          <w:sz w:val="32"/>
          <w:szCs w:val="32"/>
          <w:lang w:val="vi-VN"/>
        </w:rPr>
      </w:pPr>
    </w:p>
    <w:p w14:paraId="6C39EEA2" w14:textId="34ED4850" w:rsidR="00FD2BD2" w:rsidRPr="004772AF" w:rsidRDefault="007908F1" w:rsidP="007908F1">
      <w:pPr>
        <w:numPr>
          <w:ilvl w:val="5"/>
          <w:numId w:val="0"/>
        </w:numPr>
        <w:tabs>
          <w:tab w:val="left" w:pos="2694"/>
          <w:tab w:val="left" w:pos="5103"/>
          <w:tab w:val="left" w:pos="8647"/>
        </w:tabs>
        <w:spacing w:before="120" w:after="1920" w:line="240" w:lineRule="auto"/>
        <w:ind w:right="680"/>
        <w:jc w:val="center"/>
        <w:rPr>
          <w:rFonts w:ascii="Times New Roman" w:hAnsi="Times New Roman" w:cs="Times New Roman"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                </w:t>
      </w:r>
      <w:r w:rsidR="00FD2BD2" w:rsidRPr="004772AF">
        <w:rPr>
          <w:rFonts w:ascii="Times New Roman" w:hAnsi="Times New Roman" w:cs="Times New Roman"/>
          <w:b/>
          <w:i/>
          <w:iCs/>
          <w:sz w:val="32"/>
          <w:szCs w:val="32"/>
          <w:lang w:val="vi-VN"/>
        </w:rPr>
        <w:t xml:space="preserve">Đà </w:t>
      </w:r>
      <w:proofErr w:type="spellStart"/>
      <w:r w:rsidR="00FD2BD2" w:rsidRPr="004772AF">
        <w:rPr>
          <w:rFonts w:ascii="Times New Roman" w:hAnsi="Times New Roman" w:cs="Times New Roman"/>
          <w:b/>
          <w:i/>
          <w:iCs/>
          <w:sz w:val="32"/>
          <w:szCs w:val="32"/>
          <w:lang w:val="vi-VN"/>
        </w:rPr>
        <w:t>Nẵng</w:t>
      </w:r>
      <w:proofErr w:type="spellEnd"/>
      <w:r w:rsidR="00FD2BD2" w:rsidRPr="004772AF">
        <w:rPr>
          <w:rFonts w:ascii="Times New Roman" w:hAnsi="Times New Roman" w:cs="Times New Roman"/>
          <w:b/>
          <w:i/>
          <w:iCs/>
          <w:sz w:val="32"/>
          <w:szCs w:val="32"/>
          <w:lang w:val="vi-VN"/>
        </w:rPr>
        <w:t xml:space="preserve">,  tháng </w:t>
      </w:r>
      <w:r w:rsidR="00255969">
        <w:rPr>
          <w:rFonts w:ascii="Times New Roman" w:hAnsi="Times New Roman" w:cs="Times New Roman"/>
          <w:b/>
          <w:i/>
          <w:iCs/>
          <w:sz w:val="32"/>
          <w:szCs w:val="32"/>
          <w:lang w:val="vi-VN"/>
        </w:rPr>
        <w:t>05</w:t>
      </w:r>
      <w:r w:rsidR="00FD2BD2" w:rsidRPr="004772AF">
        <w:rPr>
          <w:rFonts w:ascii="Times New Roman" w:hAnsi="Times New Roman" w:cs="Times New Roman"/>
          <w:b/>
          <w:i/>
          <w:iCs/>
          <w:sz w:val="32"/>
          <w:szCs w:val="32"/>
          <w:lang w:val="vi-VN"/>
        </w:rPr>
        <w:t xml:space="preserve"> năm </w:t>
      </w:r>
      <w:bookmarkEnd w:id="0"/>
      <w:r w:rsidR="004772AF">
        <w:rPr>
          <w:rFonts w:ascii="Times New Roman" w:hAnsi="Times New Roman" w:cs="Times New Roman"/>
          <w:b/>
          <w:i/>
          <w:iCs/>
          <w:sz w:val="32"/>
          <w:szCs w:val="32"/>
          <w:lang w:val="vi-VN"/>
        </w:rPr>
        <w:t>2025</w:t>
      </w:r>
    </w:p>
    <w:p w14:paraId="0AB29DDE" w14:textId="77777777" w:rsidR="0088334A" w:rsidRPr="0088334A" w:rsidRDefault="0088334A" w:rsidP="0088334A">
      <w:pPr>
        <w:rPr>
          <w:rFonts w:ascii="Times New Roman" w:hAnsi="Times New Roman" w:cs="Times New Roman"/>
          <w:lang w:val="vi-VN"/>
        </w:rPr>
      </w:pPr>
    </w:p>
    <w:sectPr w:rsidR="0088334A" w:rsidRPr="008833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D2476" w14:textId="77777777" w:rsidR="004D7FC2" w:rsidRDefault="004D7FC2" w:rsidP="00FD2BD2">
      <w:pPr>
        <w:spacing w:after="0" w:line="240" w:lineRule="auto"/>
      </w:pPr>
      <w:r>
        <w:separator/>
      </w:r>
    </w:p>
  </w:endnote>
  <w:endnote w:type="continuationSeparator" w:id="0">
    <w:p w14:paraId="12B989C5" w14:textId="77777777" w:rsidR="004D7FC2" w:rsidRDefault="004D7FC2" w:rsidP="00FD2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BEBD3" w14:textId="77777777" w:rsidR="004D7FC2" w:rsidRDefault="004D7FC2" w:rsidP="00FD2BD2">
      <w:pPr>
        <w:spacing w:after="0" w:line="240" w:lineRule="auto"/>
      </w:pPr>
      <w:r>
        <w:separator/>
      </w:r>
    </w:p>
  </w:footnote>
  <w:footnote w:type="continuationSeparator" w:id="0">
    <w:p w14:paraId="2E80A41A" w14:textId="77777777" w:rsidR="004D7FC2" w:rsidRDefault="004D7FC2" w:rsidP="00FD2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4A67F6"/>
    <w:multiLevelType w:val="hybridMultilevel"/>
    <w:tmpl w:val="2D881B3A"/>
    <w:lvl w:ilvl="0" w:tplc="44667BD4">
      <w:start w:val="1"/>
      <w:numFmt w:val="decimal"/>
      <w:pStyle w:val="u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7B08BC"/>
    <w:multiLevelType w:val="hybridMultilevel"/>
    <w:tmpl w:val="CCBE091A"/>
    <w:lvl w:ilvl="0" w:tplc="04090013">
      <w:start w:val="1"/>
      <w:numFmt w:val="upperRoman"/>
      <w:pStyle w:val="u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C5FC7"/>
    <w:multiLevelType w:val="hybridMultilevel"/>
    <w:tmpl w:val="86166C78"/>
    <w:lvl w:ilvl="0" w:tplc="51409C32">
      <w:start w:val="1"/>
      <w:numFmt w:val="lowerLetter"/>
      <w:pStyle w:val="u3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79579">
    <w:abstractNumId w:val="5"/>
  </w:num>
  <w:num w:numId="2" w16cid:durableId="1317494344">
    <w:abstractNumId w:val="3"/>
  </w:num>
  <w:num w:numId="3" w16cid:durableId="772241390">
    <w:abstractNumId w:val="2"/>
  </w:num>
  <w:num w:numId="4" w16cid:durableId="804548801">
    <w:abstractNumId w:val="4"/>
  </w:num>
  <w:num w:numId="5" w16cid:durableId="1484079737">
    <w:abstractNumId w:val="1"/>
  </w:num>
  <w:num w:numId="6" w16cid:durableId="1546285043">
    <w:abstractNumId w:val="0"/>
  </w:num>
  <w:num w:numId="7" w16cid:durableId="27490128">
    <w:abstractNumId w:val="7"/>
  </w:num>
  <w:num w:numId="8" w16cid:durableId="1789468109">
    <w:abstractNumId w:val="6"/>
  </w:num>
  <w:num w:numId="9" w16cid:durableId="169079569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620"/>
    <w:rsid w:val="00034616"/>
    <w:rsid w:val="00040827"/>
    <w:rsid w:val="0006063C"/>
    <w:rsid w:val="000C1D07"/>
    <w:rsid w:val="000F14BA"/>
    <w:rsid w:val="00102C92"/>
    <w:rsid w:val="00112320"/>
    <w:rsid w:val="001147EF"/>
    <w:rsid w:val="00126A46"/>
    <w:rsid w:val="0013374B"/>
    <w:rsid w:val="00137AEE"/>
    <w:rsid w:val="0015074B"/>
    <w:rsid w:val="00165627"/>
    <w:rsid w:val="00190301"/>
    <w:rsid w:val="001963BE"/>
    <w:rsid w:val="001B1D40"/>
    <w:rsid w:val="001E4B50"/>
    <w:rsid w:val="00225165"/>
    <w:rsid w:val="00252166"/>
    <w:rsid w:val="00255969"/>
    <w:rsid w:val="00257DFB"/>
    <w:rsid w:val="00286D0C"/>
    <w:rsid w:val="00294C3B"/>
    <w:rsid w:val="0029639D"/>
    <w:rsid w:val="002E130D"/>
    <w:rsid w:val="00302857"/>
    <w:rsid w:val="00307A41"/>
    <w:rsid w:val="00321256"/>
    <w:rsid w:val="00326F90"/>
    <w:rsid w:val="00351246"/>
    <w:rsid w:val="00362694"/>
    <w:rsid w:val="003D0F82"/>
    <w:rsid w:val="003F2864"/>
    <w:rsid w:val="00417A08"/>
    <w:rsid w:val="00447A5A"/>
    <w:rsid w:val="004625E8"/>
    <w:rsid w:val="00474EEA"/>
    <w:rsid w:val="004772AF"/>
    <w:rsid w:val="00494372"/>
    <w:rsid w:val="004C652F"/>
    <w:rsid w:val="004D7FC2"/>
    <w:rsid w:val="004E5582"/>
    <w:rsid w:val="00500A6A"/>
    <w:rsid w:val="0052084A"/>
    <w:rsid w:val="00524934"/>
    <w:rsid w:val="00533D50"/>
    <w:rsid w:val="00552267"/>
    <w:rsid w:val="0056012F"/>
    <w:rsid w:val="005D080D"/>
    <w:rsid w:val="005D7F4C"/>
    <w:rsid w:val="005E6B3A"/>
    <w:rsid w:val="005F4BDD"/>
    <w:rsid w:val="006226B1"/>
    <w:rsid w:val="006306E0"/>
    <w:rsid w:val="00653DF1"/>
    <w:rsid w:val="006646E3"/>
    <w:rsid w:val="006760E3"/>
    <w:rsid w:val="006A2D61"/>
    <w:rsid w:val="006B0311"/>
    <w:rsid w:val="006E0CCF"/>
    <w:rsid w:val="006F1238"/>
    <w:rsid w:val="007241F6"/>
    <w:rsid w:val="0074562D"/>
    <w:rsid w:val="007908F1"/>
    <w:rsid w:val="00791BDE"/>
    <w:rsid w:val="007B28C0"/>
    <w:rsid w:val="007B5BB3"/>
    <w:rsid w:val="007E23BC"/>
    <w:rsid w:val="00801E40"/>
    <w:rsid w:val="00840DCC"/>
    <w:rsid w:val="00872A97"/>
    <w:rsid w:val="0088334A"/>
    <w:rsid w:val="008D14D3"/>
    <w:rsid w:val="008D5DD2"/>
    <w:rsid w:val="008E4CD1"/>
    <w:rsid w:val="0090680D"/>
    <w:rsid w:val="00946AFA"/>
    <w:rsid w:val="00953FBE"/>
    <w:rsid w:val="009934D1"/>
    <w:rsid w:val="00A2634F"/>
    <w:rsid w:val="00A3343C"/>
    <w:rsid w:val="00A773F7"/>
    <w:rsid w:val="00AA1D8D"/>
    <w:rsid w:val="00AB6DCE"/>
    <w:rsid w:val="00AC03DB"/>
    <w:rsid w:val="00B135D2"/>
    <w:rsid w:val="00B25406"/>
    <w:rsid w:val="00B47730"/>
    <w:rsid w:val="00B758C6"/>
    <w:rsid w:val="00B91456"/>
    <w:rsid w:val="00C008D8"/>
    <w:rsid w:val="00C4731D"/>
    <w:rsid w:val="00C63489"/>
    <w:rsid w:val="00C659F7"/>
    <w:rsid w:val="00C8011E"/>
    <w:rsid w:val="00C87B3A"/>
    <w:rsid w:val="00CB0664"/>
    <w:rsid w:val="00CC0023"/>
    <w:rsid w:val="00CD3BDD"/>
    <w:rsid w:val="00CD4831"/>
    <w:rsid w:val="00CE6316"/>
    <w:rsid w:val="00CF0603"/>
    <w:rsid w:val="00CF4D23"/>
    <w:rsid w:val="00CF6798"/>
    <w:rsid w:val="00D246A4"/>
    <w:rsid w:val="00D340AD"/>
    <w:rsid w:val="00D63F72"/>
    <w:rsid w:val="00D70112"/>
    <w:rsid w:val="00D73A37"/>
    <w:rsid w:val="00D92C3A"/>
    <w:rsid w:val="00DB3230"/>
    <w:rsid w:val="00DB4C2A"/>
    <w:rsid w:val="00DB7233"/>
    <w:rsid w:val="00DE279C"/>
    <w:rsid w:val="00E065D4"/>
    <w:rsid w:val="00E239DB"/>
    <w:rsid w:val="00E26F21"/>
    <w:rsid w:val="00E63852"/>
    <w:rsid w:val="00E807FD"/>
    <w:rsid w:val="00EA15A8"/>
    <w:rsid w:val="00EB0D9D"/>
    <w:rsid w:val="00EB459E"/>
    <w:rsid w:val="00F019BD"/>
    <w:rsid w:val="00F819A7"/>
    <w:rsid w:val="00F86917"/>
    <w:rsid w:val="00FC6671"/>
    <w:rsid w:val="00FC693F"/>
    <w:rsid w:val="00FD1ED6"/>
    <w:rsid w:val="00FD2B27"/>
    <w:rsid w:val="00FD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F6E55C8"/>
  <w14:defaultImageDpi w14:val="330"/>
  <w15:docId w15:val="{78268B20-78CF-4C40-B3B0-CABBD0F3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E279C"/>
  </w:style>
  <w:style w:type="paragraph" w:styleId="u1">
    <w:name w:val="heading 1"/>
    <w:basedOn w:val="Binhthng"/>
    <w:next w:val="Binhthng"/>
    <w:link w:val="u1Char"/>
    <w:uiPriority w:val="9"/>
    <w:qFormat/>
    <w:rsid w:val="00040827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40827"/>
    <w:pPr>
      <w:keepNext/>
      <w:keepLines/>
      <w:numPr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6226B1"/>
    <w:pPr>
      <w:keepNext/>
      <w:keepLines/>
      <w:numPr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040827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40827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6226B1"/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4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5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type">
    <w:name w:val="hljs-type"/>
    <w:basedOn w:val="Phngmcinhcuaoanvn"/>
    <w:rsid w:val="006226B1"/>
  </w:style>
  <w:style w:type="character" w:customStyle="1" w:styleId="hljs-title">
    <w:name w:val="hljs-title"/>
    <w:basedOn w:val="Phngmcinhcuaoanvn"/>
    <w:rsid w:val="006226B1"/>
  </w:style>
  <w:style w:type="character" w:customStyle="1" w:styleId="hljs-params">
    <w:name w:val="hljs-params"/>
    <w:basedOn w:val="Phngmcinhcuaoanvn"/>
    <w:rsid w:val="006226B1"/>
  </w:style>
  <w:style w:type="character" w:customStyle="1" w:styleId="hljs-number">
    <w:name w:val="hljs-number"/>
    <w:basedOn w:val="Phngmcinhcuaoanvn"/>
    <w:rsid w:val="006226B1"/>
  </w:style>
  <w:style w:type="character" w:customStyle="1" w:styleId="hljs-comment">
    <w:name w:val="hljs-comment"/>
    <w:basedOn w:val="Phngmcinhcuaoanvn"/>
    <w:rsid w:val="006226B1"/>
  </w:style>
  <w:style w:type="character" w:customStyle="1" w:styleId="hljs-keyword">
    <w:name w:val="hljs-keyword"/>
    <w:basedOn w:val="Phngmcinhcuaoanvn"/>
    <w:rsid w:val="006226B1"/>
  </w:style>
  <w:style w:type="character" w:customStyle="1" w:styleId="katex-mathml">
    <w:name w:val="katex-mathml"/>
    <w:basedOn w:val="Phngmcinhcuaoanvn"/>
    <w:rsid w:val="00D340AD"/>
  </w:style>
  <w:style w:type="character" w:customStyle="1" w:styleId="mord">
    <w:name w:val="mord"/>
    <w:basedOn w:val="Phngmcinhcuaoanvn"/>
    <w:rsid w:val="00D340AD"/>
  </w:style>
  <w:style w:type="character" w:customStyle="1" w:styleId="mrel">
    <w:name w:val="mrel"/>
    <w:basedOn w:val="Phngmcinhcuaoanvn"/>
    <w:rsid w:val="00D340AD"/>
  </w:style>
  <w:style w:type="character" w:customStyle="1" w:styleId="mopen">
    <w:name w:val="mopen"/>
    <w:basedOn w:val="Phngmcinhcuaoanvn"/>
    <w:rsid w:val="00D340AD"/>
  </w:style>
  <w:style w:type="character" w:customStyle="1" w:styleId="mclose">
    <w:name w:val="mclose"/>
    <w:basedOn w:val="Phngmcinhcuaoanvn"/>
    <w:rsid w:val="00D340AD"/>
  </w:style>
  <w:style w:type="character" w:customStyle="1" w:styleId="mspace">
    <w:name w:val="mspace"/>
    <w:basedOn w:val="Phngmcinhcuaoanvn"/>
    <w:rsid w:val="00D340AD"/>
  </w:style>
  <w:style w:type="character" w:styleId="MaHTML">
    <w:name w:val="HTML Code"/>
    <w:basedOn w:val="Phngmcinhcuaoanvn"/>
    <w:uiPriority w:val="99"/>
    <w:semiHidden/>
    <w:unhideWhenUsed/>
    <w:rsid w:val="006F1238"/>
    <w:rPr>
      <w:rFonts w:ascii="Courier New" w:eastAsia="Times New Roman" w:hAnsi="Courier New" w:cs="Courier New" w:hint="default"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0256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Dương Công Tiến</cp:lastModifiedBy>
  <cp:revision>16</cp:revision>
  <dcterms:created xsi:type="dcterms:W3CDTF">2024-12-13T14:29:00Z</dcterms:created>
  <dcterms:modified xsi:type="dcterms:W3CDTF">2025-09-19T12:36:00Z</dcterms:modified>
  <cp:category/>
</cp:coreProperties>
</file>